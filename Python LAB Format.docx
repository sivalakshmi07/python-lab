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3AC1" w14:textId="30B0931E" w:rsidR="00575048" w:rsidRPr="000D5535" w:rsidRDefault="005750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A074129" wp14:editId="42BCA1F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B785F" w14:textId="59ABD8FF" w:rsidR="00575048" w:rsidRPr="000D5535" w:rsidRDefault="00575048" w:rsidP="00575048">
      <w:pPr>
        <w:pStyle w:val="NormalWeb"/>
        <w:jc w:val="center"/>
      </w:pPr>
    </w:p>
    <w:p w14:paraId="382BF6DF" w14:textId="77777777" w:rsidR="00575048" w:rsidRPr="000D5535" w:rsidRDefault="005750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0D345597" w14:textId="727E80B6" w:rsidR="00AD63A9" w:rsidRPr="000D5535" w:rsidRDefault="004269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</w:r>
      <w:r w:rsidR="00AE2FF6" w:rsidRPr="000D5535">
        <w:rPr>
          <w:rFonts w:ascii="Times New Roman" w:hAnsi="Times New Roman" w:cs="Times New Roman"/>
          <w:b/>
          <w:sz w:val="24"/>
          <w:szCs w:val="24"/>
        </w:rPr>
        <w:t>PYTHON PROGRAMMING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224"/>
        <w:gridCol w:w="3876"/>
      </w:tblGrid>
      <w:tr w:rsidR="00235E6E" w:rsidRPr="000D5535" w14:paraId="578FE561" w14:textId="77777777" w:rsidTr="00AE2FF6">
        <w:trPr>
          <w:trHeight w:val="564"/>
        </w:trPr>
        <w:tc>
          <w:tcPr>
            <w:tcW w:w="4224" w:type="dxa"/>
            <w:vAlign w:val="center"/>
          </w:tcPr>
          <w:p w14:paraId="582F3FD9" w14:textId="2556F4EE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</w:p>
        </w:tc>
        <w:tc>
          <w:tcPr>
            <w:tcW w:w="3876" w:type="dxa"/>
            <w:vAlign w:val="center"/>
          </w:tcPr>
          <w:p w14:paraId="27B14AD0" w14:textId="4513D81F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</w:p>
        </w:tc>
      </w:tr>
      <w:tr w:rsidR="00235E6E" w:rsidRPr="000D5535" w14:paraId="2D9DC323" w14:textId="77777777" w:rsidTr="00AE2FF6">
        <w:trPr>
          <w:trHeight w:val="564"/>
        </w:trPr>
        <w:tc>
          <w:tcPr>
            <w:tcW w:w="4224" w:type="dxa"/>
            <w:vAlign w:val="center"/>
          </w:tcPr>
          <w:p w14:paraId="465F8F95" w14:textId="1813EA52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  <w:tc>
          <w:tcPr>
            <w:tcW w:w="3876" w:type="dxa"/>
            <w:vAlign w:val="center"/>
          </w:tcPr>
          <w:p w14:paraId="5B141CB2" w14:textId="41D10BEE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</w:p>
        </w:tc>
      </w:tr>
      <w:tr w:rsidR="00235E6E" w:rsidRPr="000D5535" w14:paraId="76370D21" w14:textId="77777777" w:rsidTr="00AE2FF6">
        <w:trPr>
          <w:trHeight w:val="531"/>
        </w:trPr>
        <w:tc>
          <w:tcPr>
            <w:tcW w:w="8100" w:type="dxa"/>
            <w:gridSpan w:val="2"/>
            <w:vAlign w:val="center"/>
          </w:tcPr>
          <w:p w14:paraId="67BDC4E2" w14:textId="3BF6C376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</w:p>
        </w:tc>
      </w:tr>
      <w:tr w:rsidR="00575048" w:rsidRPr="000D5535" w14:paraId="15BE13A4" w14:textId="77777777" w:rsidTr="00855E5A">
        <w:trPr>
          <w:trHeight w:val="531"/>
        </w:trPr>
        <w:tc>
          <w:tcPr>
            <w:tcW w:w="8100" w:type="dxa"/>
            <w:gridSpan w:val="2"/>
          </w:tcPr>
          <w:p w14:paraId="486DBBF8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C123E" w14:textId="7A1CAC3E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&lt;Should Include Documentation (Description of the program) @ Author details &gt;</w:t>
            </w:r>
          </w:p>
          <w:p w14:paraId="288D4B6E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04E24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64BAD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FACAF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77C98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B74EE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649C4" w14:textId="5A08AA69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E5F8E" w14:textId="20248329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874B1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06B1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CE1C4" w14:textId="4951AB96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048" w:rsidRPr="000D5535" w14:paraId="6D7935B0" w14:textId="77777777" w:rsidTr="00855E5A">
        <w:trPr>
          <w:trHeight w:val="531"/>
        </w:trPr>
        <w:tc>
          <w:tcPr>
            <w:tcW w:w="8100" w:type="dxa"/>
            <w:gridSpan w:val="2"/>
          </w:tcPr>
          <w:p w14:paraId="24C9292A" w14:textId="77777777" w:rsidR="00AE2FF6" w:rsidRPr="000D5535" w:rsidRDefault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95D11" w14:textId="1D501883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1765A045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6912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56C68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FF109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DF1B1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C4A8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E235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0FD11" w14:textId="2D03B2C6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97848" w14:textId="23AC4955" w:rsidR="00235E6E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5FEDF" wp14:editId="14954B4D">
                <wp:simplePos x="0" y="0"/>
                <wp:positionH relativeFrom="column">
                  <wp:posOffset>247650</wp:posOffset>
                </wp:positionH>
                <wp:positionV relativeFrom="paragraph">
                  <wp:posOffset>43815</wp:posOffset>
                </wp:positionV>
                <wp:extent cx="107632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D71CD" id="Rectangle 2" o:spid="_x0000_s1026" style="position:absolute;margin-left:19.5pt;margin-top:3.45pt;width:84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" fillcolor="white [3201]" strokecolor="black [3200]" strokeweight=".25pt"/>
            </w:pict>
          </mc:Fallback>
        </mc:AlternateContent>
      </w:r>
    </w:p>
    <w:p w14:paraId="4FD47182" w14:textId="241360B8" w:rsidR="000D5535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</w:p>
    <w:p w14:paraId="16723A2E" w14:textId="372EA731" w:rsidR="000D5535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</w:p>
    <w:p w14:paraId="13D0CA49" w14:textId="5A24D712" w:rsidR="000D5535" w:rsidRPr="000D5535" w:rsidRDefault="000D5535" w:rsidP="000D5535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     Faculty Signature</w:t>
      </w:r>
    </w:p>
    <w:p w14:paraId="3BC48308" w14:textId="77777777" w:rsidR="001B2982" w:rsidRPr="000D5535" w:rsidRDefault="001B2982">
      <w:pPr>
        <w:rPr>
          <w:rFonts w:ascii="Times New Roman" w:hAnsi="Times New Roman" w:cs="Times New Roman"/>
          <w:sz w:val="24"/>
          <w:szCs w:val="24"/>
        </w:rPr>
      </w:pPr>
    </w:p>
    <w:sectPr w:rsidR="001B2982" w:rsidRPr="000D5535" w:rsidSect="00575048">
      <w:pgSz w:w="12240" w:h="15840"/>
      <w:pgMar w:top="1440" w:right="1440" w:bottom="1350" w:left="2160" w:header="720" w:footer="720" w:gutter="0"/>
      <w:pgBorders>
        <w:top w:val="single" w:sz="12" w:space="4" w:color="000000"/>
        <w:left w:val="single" w:sz="12" w:space="4" w:color="000000"/>
        <w:bottom w:val="single" w:sz="12" w:space="4" w:color="000000"/>
        <w:right w:val="single" w:sz="12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D300A" w14:textId="77777777" w:rsidR="005C1262" w:rsidRDefault="005C1262">
      <w:pPr>
        <w:spacing w:after="0" w:line="240" w:lineRule="auto"/>
      </w:pPr>
      <w:r>
        <w:separator/>
      </w:r>
    </w:p>
  </w:endnote>
  <w:endnote w:type="continuationSeparator" w:id="0">
    <w:p w14:paraId="20AE9C7F" w14:textId="77777777" w:rsidR="005C1262" w:rsidRDefault="005C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DDEBA" w14:textId="77777777" w:rsidR="005C1262" w:rsidRDefault="005C1262">
      <w:pPr>
        <w:spacing w:after="0" w:line="240" w:lineRule="auto"/>
      </w:pPr>
      <w:r>
        <w:separator/>
      </w:r>
    </w:p>
  </w:footnote>
  <w:footnote w:type="continuationSeparator" w:id="0">
    <w:p w14:paraId="4EAE7134" w14:textId="77777777" w:rsidR="005C1262" w:rsidRDefault="005C1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723A5"/>
    <w:multiLevelType w:val="hybridMultilevel"/>
    <w:tmpl w:val="B0F65C08"/>
    <w:lvl w:ilvl="0" w:tplc="3998F3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487668125">
    <w:abstractNumId w:val="8"/>
  </w:num>
  <w:num w:numId="2" w16cid:durableId="1203834086">
    <w:abstractNumId w:val="6"/>
  </w:num>
  <w:num w:numId="3" w16cid:durableId="1829589173">
    <w:abstractNumId w:val="5"/>
  </w:num>
  <w:num w:numId="4" w16cid:durableId="1400832444">
    <w:abstractNumId w:val="4"/>
  </w:num>
  <w:num w:numId="5" w16cid:durableId="1678381594">
    <w:abstractNumId w:val="7"/>
  </w:num>
  <w:num w:numId="6" w16cid:durableId="2013296092">
    <w:abstractNumId w:val="3"/>
  </w:num>
  <w:num w:numId="7" w16cid:durableId="52780002">
    <w:abstractNumId w:val="2"/>
  </w:num>
  <w:num w:numId="8" w16cid:durableId="264575943">
    <w:abstractNumId w:val="1"/>
  </w:num>
  <w:num w:numId="9" w16cid:durableId="97992305">
    <w:abstractNumId w:val="0"/>
  </w:num>
  <w:num w:numId="10" w16cid:durableId="295530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535"/>
    <w:rsid w:val="0015074B"/>
    <w:rsid w:val="001B2982"/>
    <w:rsid w:val="001B2A33"/>
    <w:rsid w:val="00235E6E"/>
    <w:rsid w:val="0029639D"/>
    <w:rsid w:val="00326F90"/>
    <w:rsid w:val="00424BBA"/>
    <w:rsid w:val="004269CA"/>
    <w:rsid w:val="00575048"/>
    <w:rsid w:val="005C1262"/>
    <w:rsid w:val="006E3F4D"/>
    <w:rsid w:val="007869C6"/>
    <w:rsid w:val="00855E5A"/>
    <w:rsid w:val="0099177A"/>
    <w:rsid w:val="009B09B1"/>
    <w:rsid w:val="00AA1D8D"/>
    <w:rsid w:val="00AD63A9"/>
    <w:rsid w:val="00AE2FF6"/>
    <w:rsid w:val="00B47730"/>
    <w:rsid w:val="00C913C7"/>
    <w:rsid w:val="00C921CE"/>
    <w:rsid w:val="00CB0664"/>
    <w:rsid w:val="00E63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9587"/>
  <w14:defaultImageDpi w14:val="300"/>
  <w15:docId w15:val="{3F8DEF32-9586-4C93-B1DF-5F3DE103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7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R Warrier</dc:creator>
  <cp:keywords/>
  <dc:description>generated by python-docx</dc:description>
  <cp:lastModifiedBy>siva lakshmi</cp:lastModifiedBy>
  <cp:revision>5</cp:revision>
  <dcterms:created xsi:type="dcterms:W3CDTF">2025-07-02T05:05:00Z</dcterms:created>
  <dcterms:modified xsi:type="dcterms:W3CDTF">2025-08-07T09:03:00Z</dcterms:modified>
  <cp:category/>
</cp:coreProperties>
</file>
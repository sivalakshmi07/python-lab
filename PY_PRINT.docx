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C3AC1" w14:textId="30B0931E" w:rsidR="00575048" w:rsidRPr="000D5535" w:rsidRDefault="005750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A074129" wp14:editId="42BCA1FE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752475" cy="757526"/>
            <wp:effectExtent l="0" t="0" r="0" b="5080"/>
            <wp:wrapThrough wrapText="bothSides">
              <wp:wrapPolygon edited="0">
                <wp:start x="7109" y="0"/>
                <wp:lineTo x="3281" y="2174"/>
                <wp:lineTo x="0" y="6523"/>
                <wp:lineTo x="0" y="13047"/>
                <wp:lineTo x="1094" y="17940"/>
                <wp:lineTo x="6015" y="20658"/>
                <wp:lineTo x="6562" y="21201"/>
                <wp:lineTo x="14218" y="21201"/>
                <wp:lineTo x="14765" y="20658"/>
                <wp:lineTo x="19139" y="17940"/>
                <wp:lineTo x="20780" y="12503"/>
                <wp:lineTo x="20780" y="6523"/>
                <wp:lineTo x="16952" y="2174"/>
                <wp:lineTo x="13671" y="0"/>
                <wp:lineTo x="7109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5B785F" w14:textId="59ABD8FF" w:rsidR="00575048" w:rsidRPr="000D5535" w:rsidRDefault="00575048" w:rsidP="00575048">
      <w:pPr>
        <w:pStyle w:val="NormalWeb"/>
        <w:jc w:val="center"/>
      </w:pPr>
    </w:p>
    <w:p w14:paraId="382BF6DF" w14:textId="77777777" w:rsidR="00575048" w:rsidRPr="000D5535" w:rsidRDefault="005750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0D345597" w14:textId="727E80B6" w:rsidR="00AD63A9" w:rsidRPr="000D5535" w:rsidRDefault="004269CA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Pr="000D5535">
        <w:rPr>
          <w:rFonts w:ascii="Times New Roman" w:hAnsi="Times New Roman" w:cs="Times New Roman"/>
          <w:b/>
          <w:sz w:val="24"/>
          <w:szCs w:val="24"/>
        </w:rPr>
        <w:br/>
      </w:r>
      <w:r w:rsidR="00AE2FF6" w:rsidRPr="000D5535">
        <w:rPr>
          <w:rFonts w:ascii="Times New Roman" w:hAnsi="Times New Roman" w:cs="Times New Roman"/>
          <w:b/>
          <w:sz w:val="24"/>
          <w:szCs w:val="24"/>
        </w:rPr>
        <w:t>PYTHON PROGRAMMING LAB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6"/>
        <w:gridCol w:w="3760"/>
      </w:tblGrid>
      <w:tr w:rsidR="00235E6E" w:rsidRPr="000D5535" w14:paraId="578FE561" w14:textId="77777777" w:rsidTr="00BE3EF8">
        <w:trPr>
          <w:trHeight w:val="564"/>
          <w:jc w:val="center"/>
        </w:trPr>
        <w:tc>
          <w:tcPr>
            <w:tcW w:w="4224" w:type="dxa"/>
            <w:vAlign w:val="center"/>
          </w:tcPr>
          <w:p w14:paraId="582F3FD9" w14:textId="13BC31E5" w:rsidR="00235E6E" w:rsidRPr="000D5535" w:rsidRDefault="00575048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No:</w:t>
            </w:r>
            <w:r w:rsidR="00BE3EF8">
              <w:rPr>
                <w:rFonts w:ascii="Times New Roman" w:hAnsi="Times New Roman" w:cs="Times New Roman"/>
                <w:sz w:val="24"/>
                <w:szCs w:val="24"/>
              </w:rPr>
              <w:t xml:space="preserve"> 1.1</w:t>
            </w:r>
          </w:p>
        </w:tc>
        <w:tc>
          <w:tcPr>
            <w:tcW w:w="3876" w:type="dxa"/>
            <w:vAlign w:val="center"/>
          </w:tcPr>
          <w:p w14:paraId="27B14AD0" w14:textId="3E7E9F89" w:rsidR="00235E6E" w:rsidRPr="000D5535" w:rsidRDefault="00575048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  <w:r w:rsidR="00BE3EF8">
              <w:rPr>
                <w:rFonts w:ascii="Times New Roman" w:hAnsi="Times New Roman" w:cs="Times New Roman"/>
                <w:sz w:val="24"/>
                <w:szCs w:val="24"/>
              </w:rPr>
              <w:t>10-07-2025</w:t>
            </w:r>
          </w:p>
        </w:tc>
      </w:tr>
      <w:tr w:rsidR="00235E6E" w:rsidRPr="000D5535" w14:paraId="2D9DC323" w14:textId="77777777" w:rsidTr="00BE3EF8">
        <w:trPr>
          <w:trHeight w:val="564"/>
          <w:jc w:val="center"/>
        </w:trPr>
        <w:tc>
          <w:tcPr>
            <w:tcW w:w="4224" w:type="dxa"/>
            <w:vAlign w:val="center"/>
          </w:tcPr>
          <w:p w14:paraId="465F8F95" w14:textId="38E7FCF8" w:rsidR="00235E6E" w:rsidRPr="000D5535" w:rsidRDefault="00235E6E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BE3EF8">
              <w:rPr>
                <w:rFonts w:ascii="Times New Roman" w:hAnsi="Times New Roman" w:cs="Times New Roman"/>
                <w:sz w:val="24"/>
                <w:szCs w:val="24"/>
              </w:rPr>
              <w:t>SIVALAKSHMI PS</w:t>
            </w:r>
          </w:p>
        </w:tc>
        <w:tc>
          <w:tcPr>
            <w:tcW w:w="3876" w:type="dxa"/>
            <w:vAlign w:val="center"/>
          </w:tcPr>
          <w:p w14:paraId="5B141CB2" w14:textId="5055C19F" w:rsidR="00235E6E" w:rsidRPr="000D5535" w:rsidRDefault="00235E6E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Reg No:</w:t>
            </w:r>
            <w:r w:rsidR="00BE3EF8">
              <w:rPr>
                <w:rFonts w:ascii="Times New Roman" w:hAnsi="Times New Roman" w:cs="Times New Roman"/>
                <w:sz w:val="24"/>
                <w:szCs w:val="24"/>
              </w:rPr>
              <w:t xml:space="preserve"> 24117038</w:t>
            </w:r>
          </w:p>
        </w:tc>
      </w:tr>
      <w:tr w:rsidR="00235E6E" w:rsidRPr="000D5535" w14:paraId="76370D21" w14:textId="77777777" w:rsidTr="00BE3EF8">
        <w:trPr>
          <w:trHeight w:val="531"/>
          <w:jc w:val="center"/>
        </w:trPr>
        <w:tc>
          <w:tcPr>
            <w:tcW w:w="8100" w:type="dxa"/>
            <w:gridSpan w:val="2"/>
            <w:vAlign w:val="center"/>
          </w:tcPr>
          <w:p w14:paraId="67BDC4E2" w14:textId="5A722B1E" w:rsidR="00235E6E" w:rsidRPr="000D5535" w:rsidRDefault="00575048" w:rsidP="00AE2F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 w:rsidR="00BE3E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3EF8" w:rsidRPr="004A052A">
              <w:rPr>
                <w:rFonts w:ascii="Times New Roman" w:hAnsi="Times New Roman" w:cs="Times New Roman"/>
                <w:sz w:val="24"/>
                <w:szCs w:val="24"/>
              </w:rPr>
              <w:t>Display current age</w:t>
            </w:r>
            <w:r w:rsidR="00BE3EF8" w:rsidRPr="002068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75048" w:rsidRPr="000D5535" w14:paraId="15BE13A4" w14:textId="77777777" w:rsidTr="00BE3EF8">
        <w:trPr>
          <w:trHeight w:val="531"/>
          <w:jc w:val="center"/>
        </w:trPr>
        <w:tc>
          <w:tcPr>
            <w:tcW w:w="8100" w:type="dxa"/>
            <w:gridSpan w:val="2"/>
          </w:tcPr>
          <w:p w14:paraId="486DBBF8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4C123E" w14:textId="532254B7" w:rsidR="00575048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proofErr w:type="gramEnd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E3EF8" w:rsidRPr="002068AA">
              <w:rPr>
                <w:rFonts w:ascii="Times New Roman" w:hAnsi="Times New Roman" w:cs="Times New Roman"/>
                <w:sz w:val="24"/>
                <w:szCs w:val="24"/>
              </w:rPr>
              <w:t>Write a program to accept your name and year of birth and display your current age.</w:t>
            </w:r>
          </w:p>
          <w:p w14:paraId="67C43CBB" w14:textId="77777777" w:rsidR="00BE3EF8" w:rsidRDefault="00BE3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8FCFB7" w14:textId="77777777" w:rsidR="00BE3EF8" w:rsidRPr="002068AA" w:rsidRDefault="00BE3EF8" w:rsidP="00BE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proofErr w:type="spell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 xml:space="preserve">"Enter your 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name:-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 xml:space="preserve"> ")</w:t>
            </w:r>
          </w:p>
          <w:p w14:paraId="40209B30" w14:textId="77777777" w:rsidR="00BE3EF8" w:rsidRPr="002068AA" w:rsidRDefault="00BE3EF8" w:rsidP="00BE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year=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int(input(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 xml:space="preserve">"Enter you year of 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birth:-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 xml:space="preserve"> "))</w:t>
            </w:r>
          </w:p>
          <w:p w14:paraId="3DEE5615" w14:textId="77777777" w:rsidR="00BE3EF8" w:rsidRPr="002068AA" w:rsidRDefault="00BE3EF8" w:rsidP="00BE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age=2025-year</w:t>
            </w:r>
          </w:p>
          <w:p w14:paraId="7B692EB4" w14:textId="77777777" w:rsidR="00BE3EF8" w:rsidRPr="000D5535" w:rsidRDefault="00BE3EF8" w:rsidP="00BE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 xml:space="preserve">"HELLO 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nam</w:t>
            </w:r>
            <w:proofErr w:type="spellEnd"/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",YOUR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 xml:space="preserve"> AGE IS </w:t>
            </w:r>
            <w:proofErr w:type="gramStart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",age</w:t>
            </w:r>
            <w:proofErr w:type="gramEnd"/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B1D12D5" w14:textId="77777777" w:rsidR="00BE3EF8" w:rsidRPr="000D5535" w:rsidRDefault="00BE3E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8D4B6E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C04E24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464BAD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FACAF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69E214" w14:textId="7A130D40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CE1C4" w14:textId="4951AB96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5048" w:rsidRPr="000D5535" w14:paraId="6D7935B0" w14:textId="77777777" w:rsidTr="00BE3EF8">
        <w:trPr>
          <w:trHeight w:val="531"/>
          <w:jc w:val="center"/>
        </w:trPr>
        <w:tc>
          <w:tcPr>
            <w:tcW w:w="8100" w:type="dxa"/>
            <w:gridSpan w:val="2"/>
          </w:tcPr>
          <w:p w14:paraId="29195D11" w14:textId="1D501883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Output Screenshot/Text</w:t>
            </w:r>
          </w:p>
          <w:p w14:paraId="1765A045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69126" w14:textId="289BE008" w:rsidR="00575048" w:rsidRPr="000D5535" w:rsidRDefault="00BE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68A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EEE658C" wp14:editId="1ABAB97A">
                  <wp:extent cx="5273978" cy="914400"/>
                  <wp:effectExtent l="0" t="0" r="3175" b="0"/>
                  <wp:docPr id="6379078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790789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4432" cy="923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56C68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EFF109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9DF1B1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3C4A86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E2356" w14:textId="77777777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80FD11" w14:textId="2D03B2C6" w:rsidR="00575048" w:rsidRPr="000D5535" w:rsidRDefault="005750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397848" w14:textId="23AC4955" w:rsidR="00235E6E" w:rsidRPr="000D5535" w:rsidRDefault="000D5535" w:rsidP="00235E6E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5FEDF" wp14:editId="1E8BE033">
                <wp:simplePos x="0" y="0"/>
                <wp:positionH relativeFrom="column">
                  <wp:posOffset>60960</wp:posOffset>
                </wp:positionH>
                <wp:positionV relativeFrom="paragraph">
                  <wp:posOffset>53340</wp:posOffset>
                </wp:positionV>
                <wp:extent cx="1083945" cy="904875"/>
                <wp:effectExtent l="0" t="0" r="2095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6C37D4" id="Rectangle 2" o:spid="_x0000_s1026" style="position:absolute;margin-left:4.8pt;margin-top:4.2pt;width:85.35pt;height:7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" fillcolor="white [3201]" strokecolor="black [3200]" strokeweight=".25pt"/>
            </w:pict>
          </mc:Fallback>
        </mc:AlternateContent>
      </w:r>
    </w:p>
    <w:p w14:paraId="4FD47182" w14:textId="241360B8" w:rsidR="000D5535" w:rsidRPr="000D5535" w:rsidRDefault="000D5535" w:rsidP="00235E6E">
      <w:pPr>
        <w:rPr>
          <w:rFonts w:ascii="Times New Roman" w:hAnsi="Times New Roman" w:cs="Times New Roman"/>
          <w:sz w:val="24"/>
          <w:szCs w:val="24"/>
        </w:rPr>
      </w:pPr>
    </w:p>
    <w:p w14:paraId="16723A2E" w14:textId="372EA731" w:rsidR="000D5535" w:rsidRPr="000D5535" w:rsidRDefault="000D5535" w:rsidP="00235E6E">
      <w:pPr>
        <w:rPr>
          <w:rFonts w:ascii="Times New Roman" w:hAnsi="Times New Roman" w:cs="Times New Roman"/>
          <w:sz w:val="24"/>
          <w:szCs w:val="24"/>
        </w:rPr>
      </w:pPr>
    </w:p>
    <w:p w14:paraId="13D0CA49" w14:textId="1B14D584" w:rsidR="00BE3EF8" w:rsidRDefault="000D5535" w:rsidP="000D5535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sz w:val="24"/>
          <w:szCs w:val="24"/>
        </w:rPr>
        <w:t xml:space="preserve">  Faculty Signature</w:t>
      </w:r>
    </w:p>
    <w:p w14:paraId="2630E425" w14:textId="1A2388F1" w:rsidR="00BE3EF8" w:rsidRPr="000D5535" w:rsidRDefault="00BE3EF8" w:rsidP="00BE3E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81F642C" wp14:editId="0752A41C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752475" cy="757526"/>
            <wp:effectExtent l="0" t="0" r="0" b="5080"/>
            <wp:wrapThrough wrapText="bothSides">
              <wp:wrapPolygon edited="0">
                <wp:start x="7109" y="0"/>
                <wp:lineTo x="3281" y="2174"/>
                <wp:lineTo x="0" y="6523"/>
                <wp:lineTo x="0" y="13047"/>
                <wp:lineTo x="1094" y="17940"/>
                <wp:lineTo x="6015" y="20658"/>
                <wp:lineTo x="6562" y="21201"/>
                <wp:lineTo x="14218" y="21201"/>
                <wp:lineTo x="14765" y="20658"/>
                <wp:lineTo x="19139" y="17940"/>
                <wp:lineTo x="20780" y="12503"/>
                <wp:lineTo x="20780" y="6523"/>
                <wp:lineTo x="16952" y="2174"/>
                <wp:lineTo x="13671" y="0"/>
                <wp:lineTo x="7109" y="0"/>
              </wp:wrapPolygon>
            </wp:wrapThrough>
            <wp:docPr id="1079330958" name="Picture 1079330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AD2EA4" w14:textId="77777777" w:rsidR="00BE3EF8" w:rsidRPr="000D5535" w:rsidRDefault="00BE3EF8" w:rsidP="00BE3EF8">
      <w:pPr>
        <w:pStyle w:val="NormalWeb"/>
        <w:jc w:val="center"/>
      </w:pPr>
    </w:p>
    <w:p w14:paraId="5AE32331" w14:textId="77777777" w:rsidR="00BE3EF8" w:rsidRPr="000D5535" w:rsidRDefault="00BE3EF8" w:rsidP="00BE3E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56C9F1EE" w14:textId="77777777" w:rsidR="00BE3EF8" w:rsidRPr="000D5535" w:rsidRDefault="00BE3EF8" w:rsidP="00BE3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Pr="000D5535">
        <w:rPr>
          <w:rFonts w:ascii="Times New Roman" w:hAnsi="Times New Roman" w:cs="Times New Roman"/>
          <w:b/>
          <w:sz w:val="24"/>
          <w:szCs w:val="24"/>
        </w:rPr>
        <w:br/>
        <w:t>PYTHON PROGRAMMING LAB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4"/>
        <w:gridCol w:w="3762"/>
      </w:tblGrid>
      <w:tr w:rsidR="00BE3EF8" w:rsidRPr="000D5535" w14:paraId="4E01BFF2" w14:textId="77777777" w:rsidTr="001416AA">
        <w:trPr>
          <w:trHeight w:val="564"/>
          <w:jc w:val="center"/>
        </w:trPr>
        <w:tc>
          <w:tcPr>
            <w:tcW w:w="4224" w:type="dxa"/>
            <w:vAlign w:val="center"/>
          </w:tcPr>
          <w:p w14:paraId="1C531D37" w14:textId="3A40B30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76" w:type="dxa"/>
            <w:vAlign w:val="center"/>
          </w:tcPr>
          <w:p w14:paraId="3B949415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10-07-2025</w:t>
            </w:r>
          </w:p>
        </w:tc>
      </w:tr>
      <w:tr w:rsidR="00BE3EF8" w:rsidRPr="000D5535" w14:paraId="5DD1136A" w14:textId="77777777" w:rsidTr="001416AA">
        <w:trPr>
          <w:trHeight w:val="564"/>
          <w:jc w:val="center"/>
        </w:trPr>
        <w:tc>
          <w:tcPr>
            <w:tcW w:w="4224" w:type="dxa"/>
            <w:vAlign w:val="center"/>
          </w:tcPr>
          <w:p w14:paraId="342D8A58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SIVALAKSHMI PS</w:t>
            </w:r>
          </w:p>
        </w:tc>
        <w:tc>
          <w:tcPr>
            <w:tcW w:w="3876" w:type="dxa"/>
            <w:vAlign w:val="center"/>
          </w:tcPr>
          <w:p w14:paraId="52212D3B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Reg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24117038</w:t>
            </w:r>
          </w:p>
        </w:tc>
      </w:tr>
      <w:tr w:rsidR="00BE3EF8" w:rsidRPr="000D5535" w14:paraId="6953C27E" w14:textId="77777777" w:rsidTr="001416AA">
        <w:trPr>
          <w:trHeight w:val="531"/>
          <w:jc w:val="center"/>
        </w:trPr>
        <w:tc>
          <w:tcPr>
            <w:tcW w:w="8100" w:type="dxa"/>
            <w:gridSpan w:val="2"/>
            <w:vAlign w:val="center"/>
          </w:tcPr>
          <w:p w14:paraId="38E2A153" w14:textId="59973012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4091">
              <w:rPr>
                <w:rFonts w:ascii="Times New Roman" w:hAnsi="Times New Roman" w:cs="Times New Roman"/>
                <w:sz w:val="24"/>
                <w:szCs w:val="24"/>
              </w:rPr>
              <w:t>Area &amp; perimeter of rectangle</w:t>
            </w:r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3EF8" w:rsidRPr="000D5535" w14:paraId="4D07C0B8" w14:textId="77777777" w:rsidTr="001416AA">
        <w:trPr>
          <w:trHeight w:val="531"/>
          <w:jc w:val="center"/>
        </w:trPr>
        <w:tc>
          <w:tcPr>
            <w:tcW w:w="8100" w:type="dxa"/>
            <w:gridSpan w:val="2"/>
          </w:tcPr>
          <w:p w14:paraId="4D5957B4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4B51C3" w14:textId="77777777" w:rsidR="00BE3EF8" w:rsidRPr="000D5535" w:rsidRDefault="00BE3EF8" w:rsidP="00BE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proofErr w:type="gramEnd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68AA">
              <w:rPr>
                <w:rFonts w:ascii="Times New Roman" w:hAnsi="Times New Roman" w:cs="Times New Roman"/>
                <w:sz w:val="24"/>
                <w:szCs w:val="24"/>
              </w:rPr>
              <w:t>Write a program to calculate the area and perimeter of a rectangle given length and breadth.</w:t>
            </w:r>
          </w:p>
          <w:p w14:paraId="77867EDC" w14:textId="298C5319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453D7" w14:textId="77777777" w:rsidR="00BE3EF8" w:rsidRPr="00F17B4D" w:rsidRDefault="00BE3EF8" w:rsidP="00BE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l=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int(input(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the length of the Rectangle: "))</w:t>
            </w:r>
          </w:p>
          <w:p w14:paraId="5BE14070" w14:textId="77777777" w:rsidR="00BE3EF8" w:rsidRPr="00F17B4D" w:rsidRDefault="00BE3EF8" w:rsidP="00BE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b=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int(input(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the breadth of the Rectangle:"))</w:t>
            </w:r>
          </w:p>
          <w:p w14:paraId="6B71E0A7" w14:textId="77777777" w:rsidR="00BE3EF8" w:rsidRPr="00F17B4D" w:rsidRDefault="00BE3EF8" w:rsidP="00BE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area=l*b</w:t>
            </w:r>
          </w:p>
          <w:p w14:paraId="0AC449F4" w14:textId="77777777" w:rsidR="00BE3EF8" w:rsidRPr="00F17B4D" w:rsidRDefault="00BE3EF8" w:rsidP="00BE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"AREA OF THE RECTANGLE=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",area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755BCAE" w14:textId="77777777" w:rsidR="00BE3EF8" w:rsidRPr="00F17B4D" w:rsidRDefault="00BE3EF8" w:rsidP="00BE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perimeter=2*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l+b</w:t>
            </w:r>
            <w:proofErr w:type="spellEnd"/>
          </w:p>
          <w:p w14:paraId="1F342B0A" w14:textId="77777777" w:rsidR="00BE3EF8" w:rsidRPr="000D5535" w:rsidRDefault="00BE3EF8" w:rsidP="00BE3E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"PERIMETER OF THE RECTANGLE=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",perimeter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DBDC264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D77BEC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BA07D8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BADBA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D4A49E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BC188B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7AAFE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EF8" w:rsidRPr="000D5535" w14:paraId="72BA17FE" w14:textId="77777777" w:rsidTr="001416AA">
        <w:trPr>
          <w:trHeight w:val="531"/>
          <w:jc w:val="center"/>
        </w:trPr>
        <w:tc>
          <w:tcPr>
            <w:tcW w:w="8100" w:type="dxa"/>
            <w:gridSpan w:val="2"/>
          </w:tcPr>
          <w:p w14:paraId="6B32D893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Output Screenshot/Text</w:t>
            </w:r>
          </w:p>
          <w:p w14:paraId="18AB67EE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ED7ED" w14:textId="01DABC14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F6E08EF" wp14:editId="7B597F1B">
                  <wp:extent cx="5486400" cy="1106805"/>
                  <wp:effectExtent l="0" t="0" r="0" b="0"/>
                  <wp:docPr id="12881851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1851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0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017CEA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21F4D3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8376734" w14:textId="77777777" w:rsidR="00BE3EF8" w:rsidRPr="000D5535" w:rsidRDefault="00BE3EF8" w:rsidP="00BE3EF8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E8707" wp14:editId="133EBFE5">
                <wp:simplePos x="0" y="0"/>
                <wp:positionH relativeFrom="column">
                  <wp:posOffset>60960</wp:posOffset>
                </wp:positionH>
                <wp:positionV relativeFrom="paragraph">
                  <wp:posOffset>53340</wp:posOffset>
                </wp:positionV>
                <wp:extent cx="1083945" cy="904875"/>
                <wp:effectExtent l="0" t="0" r="20955" b="28575"/>
                <wp:wrapNone/>
                <wp:docPr id="1478381854" name="Rectangle 1478381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BBEB05" id="Rectangle 1478381854" o:spid="_x0000_s1026" style="position:absolute;margin-left:4.8pt;margin-top:4.2pt;width:85.35pt;height:71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" fillcolor="white [3201]" strokecolor="black [3200]" strokeweight=".25pt"/>
            </w:pict>
          </mc:Fallback>
        </mc:AlternateContent>
      </w:r>
    </w:p>
    <w:p w14:paraId="307F2084" w14:textId="77777777" w:rsidR="00BE3EF8" w:rsidRPr="000D5535" w:rsidRDefault="00BE3EF8" w:rsidP="00BE3EF8">
      <w:pPr>
        <w:rPr>
          <w:rFonts w:ascii="Times New Roman" w:hAnsi="Times New Roman" w:cs="Times New Roman"/>
          <w:sz w:val="24"/>
          <w:szCs w:val="24"/>
        </w:rPr>
      </w:pPr>
    </w:p>
    <w:p w14:paraId="180F2DA4" w14:textId="77777777" w:rsidR="00BE3EF8" w:rsidRPr="000D5535" w:rsidRDefault="00BE3EF8" w:rsidP="00BE3EF8">
      <w:pPr>
        <w:rPr>
          <w:rFonts w:ascii="Times New Roman" w:hAnsi="Times New Roman" w:cs="Times New Roman"/>
          <w:sz w:val="24"/>
          <w:szCs w:val="24"/>
        </w:rPr>
      </w:pPr>
    </w:p>
    <w:p w14:paraId="19569D36" w14:textId="77777777" w:rsidR="00BE3EF8" w:rsidRDefault="00BE3EF8" w:rsidP="00BE3EF8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sz w:val="24"/>
          <w:szCs w:val="24"/>
        </w:rPr>
        <w:t xml:space="preserve">  Faculty Signature</w:t>
      </w:r>
    </w:p>
    <w:p w14:paraId="695473B1" w14:textId="467E304F" w:rsidR="00BE3EF8" w:rsidRPr="000D5535" w:rsidRDefault="00BE3EF8" w:rsidP="00BE3EF8">
      <w:pPr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EB85694" wp14:editId="20DE3007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752475" cy="757526"/>
            <wp:effectExtent l="0" t="0" r="0" b="5080"/>
            <wp:wrapThrough wrapText="bothSides">
              <wp:wrapPolygon edited="0">
                <wp:start x="7109" y="0"/>
                <wp:lineTo x="3281" y="2174"/>
                <wp:lineTo x="0" y="6523"/>
                <wp:lineTo x="0" y="13047"/>
                <wp:lineTo x="1094" y="17940"/>
                <wp:lineTo x="6015" y="20658"/>
                <wp:lineTo x="6562" y="21201"/>
                <wp:lineTo x="14218" y="21201"/>
                <wp:lineTo x="14765" y="20658"/>
                <wp:lineTo x="19139" y="17940"/>
                <wp:lineTo x="20780" y="12503"/>
                <wp:lineTo x="20780" y="6523"/>
                <wp:lineTo x="16952" y="2174"/>
                <wp:lineTo x="13671" y="0"/>
                <wp:lineTo x="7109" y="0"/>
              </wp:wrapPolygon>
            </wp:wrapThrough>
            <wp:docPr id="1217140618" name="Picture 1217140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E73809" w14:textId="77777777" w:rsidR="00BE3EF8" w:rsidRPr="000D5535" w:rsidRDefault="00BE3EF8" w:rsidP="00BE3EF8">
      <w:pPr>
        <w:pStyle w:val="NormalWeb"/>
        <w:jc w:val="center"/>
      </w:pPr>
    </w:p>
    <w:p w14:paraId="2C5D94A0" w14:textId="77777777" w:rsidR="00BE3EF8" w:rsidRPr="000D5535" w:rsidRDefault="00BE3EF8" w:rsidP="00BE3E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1D1B926C" w14:textId="77777777" w:rsidR="00BE3EF8" w:rsidRPr="000D5535" w:rsidRDefault="00BE3EF8" w:rsidP="00BE3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Pr="000D5535">
        <w:rPr>
          <w:rFonts w:ascii="Times New Roman" w:hAnsi="Times New Roman" w:cs="Times New Roman"/>
          <w:b/>
          <w:sz w:val="24"/>
          <w:szCs w:val="24"/>
        </w:rPr>
        <w:br/>
        <w:t>PYTHON PROGRAMMING LAB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4"/>
        <w:gridCol w:w="3762"/>
      </w:tblGrid>
      <w:tr w:rsidR="00BE3EF8" w:rsidRPr="000D5535" w14:paraId="56F5FC6B" w14:textId="77777777" w:rsidTr="001416AA">
        <w:trPr>
          <w:trHeight w:val="564"/>
          <w:jc w:val="center"/>
        </w:trPr>
        <w:tc>
          <w:tcPr>
            <w:tcW w:w="4224" w:type="dxa"/>
            <w:vAlign w:val="center"/>
          </w:tcPr>
          <w:p w14:paraId="45CCF9F9" w14:textId="10800790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  <w:r w:rsidR="007A55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76" w:type="dxa"/>
            <w:vAlign w:val="center"/>
          </w:tcPr>
          <w:p w14:paraId="639E9CE6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10-07-2025</w:t>
            </w:r>
          </w:p>
        </w:tc>
      </w:tr>
      <w:tr w:rsidR="00BE3EF8" w:rsidRPr="000D5535" w14:paraId="225103F0" w14:textId="77777777" w:rsidTr="001416AA">
        <w:trPr>
          <w:trHeight w:val="564"/>
          <w:jc w:val="center"/>
        </w:trPr>
        <w:tc>
          <w:tcPr>
            <w:tcW w:w="4224" w:type="dxa"/>
            <w:vAlign w:val="center"/>
          </w:tcPr>
          <w:p w14:paraId="35E17F0C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SIVALAKSHMI PS</w:t>
            </w:r>
          </w:p>
        </w:tc>
        <w:tc>
          <w:tcPr>
            <w:tcW w:w="3876" w:type="dxa"/>
            <w:vAlign w:val="center"/>
          </w:tcPr>
          <w:p w14:paraId="26D3B199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Reg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24117038</w:t>
            </w:r>
          </w:p>
        </w:tc>
      </w:tr>
      <w:tr w:rsidR="00BE3EF8" w:rsidRPr="000D5535" w14:paraId="37A251BA" w14:textId="77777777" w:rsidTr="001416AA">
        <w:trPr>
          <w:trHeight w:val="531"/>
          <w:jc w:val="center"/>
        </w:trPr>
        <w:tc>
          <w:tcPr>
            <w:tcW w:w="8100" w:type="dxa"/>
            <w:gridSpan w:val="2"/>
            <w:vAlign w:val="center"/>
          </w:tcPr>
          <w:p w14:paraId="1910E15C" w14:textId="78540070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 w:rsidR="007A5516">
              <w:t xml:space="preserve"> </w:t>
            </w:r>
            <w:r w:rsidR="007A5516" w:rsidRPr="007A5516">
              <w:rPr>
                <w:rFonts w:ascii="Times New Roman" w:hAnsi="Times New Roman" w:cs="Times New Roman"/>
                <w:sz w:val="24"/>
                <w:szCs w:val="24"/>
              </w:rPr>
              <w:t>Temperature conversation (C to F</w:t>
            </w:r>
            <w:r w:rsidR="007A5516">
              <w:rPr>
                <w:rFonts w:ascii="Times New Roman" w:hAnsi="Times New Roman" w:cs="Times New Roman"/>
                <w:sz w:val="24"/>
                <w:szCs w:val="24"/>
              </w:rPr>
              <w:t>&amp; k</w:t>
            </w:r>
            <w:r w:rsidR="007A5516" w:rsidRPr="007A55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A55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3EF8" w:rsidRPr="000D5535" w14:paraId="19BBC8B1" w14:textId="77777777" w:rsidTr="001416AA">
        <w:trPr>
          <w:trHeight w:val="531"/>
          <w:jc w:val="center"/>
        </w:trPr>
        <w:tc>
          <w:tcPr>
            <w:tcW w:w="8100" w:type="dxa"/>
            <w:gridSpan w:val="2"/>
          </w:tcPr>
          <w:p w14:paraId="69261519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0459B0" w14:textId="2C9543F2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proofErr w:type="gramEnd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5516" w:rsidRPr="00F17B4D">
              <w:rPr>
                <w:rFonts w:ascii="Times New Roman" w:hAnsi="Times New Roman" w:cs="Times New Roman"/>
                <w:sz w:val="24"/>
                <w:szCs w:val="24"/>
              </w:rPr>
              <w:t>Write a program that converts temperature in Celsius to Fahrenheit and Kelvin.</w:t>
            </w:r>
          </w:p>
          <w:p w14:paraId="42F1AD92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C5C4FD" w14:textId="77777777" w:rsidR="007A5516" w:rsidRPr="00F17B4D" w:rsidRDefault="007A5516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cel=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float(input(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the Temperature: "))</w:t>
            </w:r>
          </w:p>
          <w:p w14:paraId="5022EB3C" w14:textId="77777777" w:rsidR="007A5516" w:rsidRPr="00F17B4D" w:rsidRDefault="007A5516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fahr</w:t>
            </w:r>
            <w:proofErr w:type="spell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=(cel*9/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5)+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  <w:p w14:paraId="66A74804" w14:textId="77777777" w:rsidR="007A5516" w:rsidRPr="00F17B4D" w:rsidRDefault="007A5516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kel</w:t>
            </w:r>
            <w:proofErr w:type="spell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=cel+273.15</w:t>
            </w:r>
          </w:p>
          <w:p w14:paraId="3A82BEE2" w14:textId="77777777" w:rsidR="007A5516" w:rsidRPr="000D5535" w:rsidRDefault="007A5516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 xml:space="preserve">"CELCIUS TO FAHRENHEIT = 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fahr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 xml:space="preserve">,"CELCIUS TO KELVIN = 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kel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9CA4F6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7152ED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87149C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2E553B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886086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8DCA85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9F4236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EF8" w:rsidRPr="000D5535" w14:paraId="6F28D70C" w14:textId="77777777" w:rsidTr="001416AA">
        <w:trPr>
          <w:trHeight w:val="531"/>
          <w:jc w:val="center"/>
        </w:trPr>
        <w:tc>
          <w:tcPr>
            <w:tcW w:w="8100" w:type="dxa"/>
            <w:gridSpan w:val="2"/>
          </w:tcPr>
          <w:p w14:paraId="5CE0DF78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Output Screenshot/Text</w:t>
            </w:r>
          </w:p>
          <w:p w14:paraId="39E9DECD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154101" w14:textId="22A5D8D0" w:rsidR="00BE3EF8" w:rsidRPr="000D5535" w:rsidRDefault="007A5516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F7B72D6" wp14:editId="4DF15C53">
                  <wp:extent cx="5486400" cy="650240"/>
                  <wp:effectExtent l="0" t="0" r="0" b="0"/>
                  <wp:docPr id="487896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789633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65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B97BC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A8CF01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1A2CAF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310ED1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122838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D99FA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CECF4A" w14:textId="77777777" w:rsidR="00BE3EF8" w:rsidRPr="000D5535" w:rsidRDefault="00BE3EF8" w:rsidP="00BE3EF8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5423B" wp14:editId="242A8210">
                <wp:simplePos x="0" y="0"/>
                <wp:positionH relativeFrom="column">
                  <wp:posOffset>60960</wp:posOffset>
                </wp:positionH>
                <wp:positionV relativeFrom="paragraph">
                  <wp:posOffset>53340</wp:posOffset>
                </wp:positionV>
                <wp:extent cx="1083945" cy="904875"/>
                <wp:effectExtent l="0" t="0" r="20955" b="28575"/>
                <wp:wrapNone/>
                <wp:docPr id="2047244978" name="Rectangle 20472449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3E8544" id="Rectangle 2047244978" o:spid="_x0000_s1026" style="position:absolute;margin-left:4.8pt;margin-top:4.2pt;width:85.35pt;height:71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" fillcolor="white [3201]" strokecolor="black [3200]" strokeweight=".25pt"/>
            </w:pict>
          </mc:Fallback>
        </mc:AlternateContent>
      </w:r>
    </w:p>
    <w:p w14:paraId="74F2FAF5" w14:textId="77777777" w:rsidR="00BE3EF8" w:rsidRPr="000D5535" w:rsidRDefault="00BE3EF8" w:rsidP="00BE3EF8">
      <w:pPr>
        <w:rPr>
          <w:rFonts w:ascii="Times New Roman" w:hAnsi="Times New Roman" w:cs="Times New Roman"/>
          <w:sz w:val="24"/>
          <w:szCs w:val="24"/>
        </w:rPr>
      </w:pPr>
    </w:p>
    <w:p w14:paraId="2892883C" w14:textId="77777777" w:rsidR="00BE3EF8" w:rsidRPr="000D5535" w:rsidRDefault="00BE3EF8" w:rsidP="00BE3EF8">
      <w:pPr>
        <w:rPr>
          <w:rFonts w:ascii="Times New Roman" w:hAnsi="Times New Roman" w:cs="Times New Roman"/>
          <w:sz w:val="24"/>
          <w:szCs w:val="24"/>
        </w:rPr>
      </w:pPr>
    </w:p>
    <w:p w14:paraId="188129C2" w14:textId="77777777" w:rsidR="00BE3EF8" w:rsidRDefault="00BE3EF8" w:rsidP="00BE3EF8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sz w:val="24"/>
          <w:szCs w:val="24"/>
        </w:rPr>
        <w:t xml:space="preserve">  Faculty Signature</w:t>
      </w:r>
    </w:p>
    <w:p w14:paraId="0DCC753C" w14:textId="5C01F686" w:rsidR="00BE3EF8" w:rsidRPr="000D5535" w:rsidRDefault="00BE3EF8" w:rsidP="007A5516">
      <w:pPr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76336D1" wp14:editId="143AD4C8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752475" cy="757526"/>
            <wp:effectExtent l="0" t="0" r="0" b="5080"/>
            <wp:wrapThrough wrapText="bothSides">
              <wp:wrapPolygon edited="0">
                <wp:start x="7109" y="0"/>
                <wp:lineTo x="3281" y="2174"/>
                <wp:lineTo x="0" y="6523"/>
                <wp:lineTo x="0" y="13047"/>
                <wp:lineTo x="1094" y="17940"/>
                <wp:lineTo x="6015" y="20658"/>
                <wp:lineTo x="6562" y="21201"/>
                <wp:lineTo x="14218" y="21201"/>
                <wp:lineTo x="14765" y="20658"/>
                <wp:lineTo x="19139" y="17940"/>
                <wp:lineTo x="20780" y="12503"/>
                <wp:lineTo x="20780" y="6523"/>
                <wp:lineTo x="16952" y="2174"/>
                <wp:lineTo x="13671" y="0"/>
                <wp:lineTo x="7109" y="0"/>
              </wp:wrapPolygon>
            </wp:wrapThrough>
            <wp:docPr id="1940185566" name="Picture 1940185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BA34F8" w14:textId="77777777" w:rsidR="00BE3EF8" w:rsidRPr="000D5535" w:rsidRDefault="00BE3EF8" w:rsidP="00BE3EF8">
      <w:pPr>
        <w:pStyle w:val="NormalWeb"/>
        <w:jc w:val="center"/>
      </w:pPr>
    </w:p>
    <w:p w14:paraId="3D8EF472" w14:textId="77777777" w:rsidR="00BE3EF8" w:rsidRPr="000D5535" w:rsidRDefault="00BE3EF8" w:rsidP="00BE3E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3044980D" w14:textId="77777777" w:rsidR="00BE3EF8" w:rsidRPr="000D5535" w:rsidRDefault="00BE3EF8" w:rsidP="00BE3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Pr="000D5535">
        <w:rPr>
          <w:rFonts w:ascii="Times New Roman" w:hAnsi="Times New Roman" w:cs="Times New Roman"/>
          <w:b/>
          <w:sz w:val="24"/>
          <w:szCs w:val="24"/>
        </w:rPr>
        <w:br/>
        <w:t>PYTHON PROGRAMMING LAB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4"/>
        <w:gridCol w:w="3762"/>
      </w:tblGrid>
      <w:tr w:rsidR="00BE3EF8" w:rsidRPr="000D5535" w14:paraId="1835F0D9" w14:textId="77777777" w:rsidTr="001416AA">
        <w:trPr>
          <w:trHeight w:val="564"/>
          <w:jc w:val="center"/>
        </w:trPr>
        <w:tc>
          <w:tcPr>
            <w:tcW w:w="4224" w:type="dxa"/>
            <w:vAlign w:val="center"/>
          </w:tcPr>
          <w:p w14:paraId="5289EE02" w14:textId="6FEF5BA4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  <w:r w:rsidR="007A55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876" w:type="dxa"/>
            <w:vAlign w:val="center"/>
          </w:tcPr>
          <w:p w14:paraId="107CA0EA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10-07-2025</w:t>
            </w:r>
          </w:p>
        </w:tc>
      </w:tr>
      <w:tr w:rsidR="00BE3EF8" w:rsidRPr="000D5535" w14:paraId="2C1F437B" w14:textId="77777777" w:rsidTr="001416AA">
        <w:trPr>
          <w:trHeight w:val="564"/>
          <w:jc w:val="center"/>
        </w:trPr>
        <w:tc>
          <w:tcPr>
            <w:tcW w:w="4224" w:type="dxa"/>
            <w:vAlign w:val="center"/>
          </w:tcPr>
          <w:p w14:paraId="68658561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SIVALAKSHMI PS</w:t>
            </w:r>
          </w:p>
        </w:tc>
        <w:tc>
          <w:tcPr>
            <w:tcW w:w="3876" w:type="dxa"/>
            <w:vAlign w:val="center"/>
          </w:tcPr>
          <w:p w14:paraId="19BABE32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Reg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24117038</w:t>
            </w:r>
          </w:p>
        </w:tc>
      </w:tr>
      <w:tr w:rsidR="00BE3EF8" w:rsidRPr="000D5535" w14:paraId="4D3CAB5D" w14:textId="77777777" w:rsidTr="001416AA">
        <w:trPr>
          <w:trHeight w:val="531"/>
          <w:jc w:val="center"/>
        </w:trPr>
        <w:tc>
          <w:tcPr>
            <w:tcW w:w="8100" w:type="dxa"/>
            <w:gridSpan w:val="2"/>
            <w:vAlign w:val="center"/>
          </w:tcPr>
          <w:p w14:paraId="466C8BD1" w14:textId="0620B3D2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 w:rsidR="007A55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5516" w:rsidRPr="007A5516">
              <w:rPr>
                <w:rFonts w:ascii="Times New Roman" w:hAnsi="Times New Roman" w:cs="Times New Roman"/>
                <w:sz w:val="24"/>
                <w:szCs w:val="24"/>
              </w:rPr>
              <w:t>Roots of a quadratic equation</w:t>
            </w:r>
            <w:r w:rsidR="007A55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3EF8" w:rsidRPr="000D5535" w14:paraId="0CACBCC5" w14:textId="77777777" w:rsidTr="001416AA">
        <w:trPr>
          <w:trHeight w:val="531"/>
          <w:jc w:val="center"/>
        </w:trPr>
        <w:tc>
          <w:tcPr>
            <w:tcW w:w="8100" w:type="dxa"/>
            <w:gridSpan w:val="2"/>
          </w:tcPr>
          <w:p w14:paraId="2B86F1D8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29BA0" w14:textId="77777777" w:rsidR="007A5516" w:rsidRPr="000D5535" w:rsidRDefault="00BE3EF8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proofErr w:type="gramEnd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5516" w:rsidRPr="00F17B4D">
              <w:rPr>
                <w:rFonts w:ascii="Times New Roman" w:hAnsi="Times New Roman" w:cs="Times New Roman"/>
                <w:sz w:val="24"/>
                <w:szCs w:val="24"/>
              </w:rPr>
              <w:t>Write a program to find roots of a quadratic equation (handle complex roots too).</w:t>
            </w:r>
          </w:p>
          <w:p w14:paraId="72F8A3E3" w14:textId="2058F902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207EFE" w14:textId="77777777" w:rsidR="007A5516" w:rsidRPr="00F17B4D" w:rsidRDefault="007A5516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import math</w:t>
            </w:r>
          </w:p>
          <w:p w14:paraId="35B4D13B" w14:textId="77777777" w:rsidR="007A5516" w:rsidRPr="00F17B4D" w:rsidRDefault="007A5516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a=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float(input(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VALUE FOR a: "))</w:t>
            </w:r>
          </w:p>
          <w:p w14:paraId="74CBA11E" w14:textId="77777777" w:rsidR="007A5516" w:rsidRPr="00F17B4D" w:rsidRDefault="007A5516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b=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float(input(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THE VALUE FOR b: "))</w:t>
            </w:r>
          </w:p>
          <w:p w14:paraId="42F0F030" w14:textId="77777777" w:rsidR="007A5516" w:rsidRPr="00F17B4D" w:rsidRDefault="007A5516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c=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float(input(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THE VALUE FOR c: "))</w:t>
            </w:r>
          </w:p>
          <w:p w14:paraId="303B37AE" w14:textId="77777777" w:rsidR="007A5516" w:rsidRPr="00F17B4D" w:rsidRDefault="007A5516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qua=b**-4*a*c</w:t>
            </w:r>
          </w:p>
          <w:p w14:paraId="6AD3EAAC" w14:textId="77777777" w:rsidR="007A5516" w:rsidRPr="00F17B4D" w:rsidRDefault="007A5516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root1=-b+(</w:t>
            </w:r>
            <w:proofErr w:type="spellStart"/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math.sqrt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(qua))/2*a</w:t>
            </w:r>
          </w:p>
          <w:p w14:paraId="5EDEA7DE" w14:textId="77777777" w:rsidR="007A5516" w:rsidRPr="00F17B4D" w:rsidRDefault="007A5516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root2=-b-(</w:t>
            </w:r>
            <w:proofErr w:type="spellStart"/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math.sqrt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(qua))/2*a</w:t>
            </w:r>
          </w:p>
          <w:p w14:paraId="1EDAD255" w14:textId="77777777" w:rsidR="007A5516" w:rsidRPr="00F17B4D" w:rsidRDefault="007A5516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"QUADRATIC EQUATION 1 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",root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4BC3C2D2" w14:textId="77777777" w:rsidR="007A5516" w:rsidRPr="000D5535" w:rsidRDefault="007A5516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"QUADRATIC EQUATION 2 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",root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2)</w:t>
            </w:r>
          </w:p>
          <w:p w14:paraId="47B4330D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8D268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EF8" w:rsidRPr="000D5535" w14:paraId="32AE34C3" w14:textId="77777777" w:rsidTr="001416AA">
        <w:trPr>
          <w:trHeight w:val="531"/>
          <w:jc w:val="center"/>
        </w:trPr>
        <w:tc>
          <w:tcPr>
            <w:tcW w:w="8100" w:type="dxa"/>
            <w:gridSpan w:val="2"/>
          </w:tcPr>
          <w:p w14:paraId="7EAB0D1E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Output Screenshot/Text</w:t>
            </w:r>
          </w:p>
          <w:p w14:paraId="03233C3A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CA2827" w14:textId="76F82EDA" w:rsidR="00BE3EF8" w:rsidRPr="000D5535" w:rsidRDefault="007A5516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2A4D78" wp14:editId="33EABA34">
                  <wp:extent cx="5486400" cy="1181735"/>
                  <wp:effectExtent l="0" t="0" r="0" b="0"/>
                  <wp:docPr id="14731933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1933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18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34B04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11CA1E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2E9245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2AF28E" w14:textId="77777777" w:rsidR="00BE3EF8" w:rsidRPr="000D5535" w:rsidRDefault="00BE3EF8" w:rsidP="00BE3EF8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1C2DE" wp14:editId="4E9D79B1">
                <wp:simplePos x="0" y="0"/>
                <wp:positionH relativeFrom="column">
                  <wp:posOffset>60960</wp:posOffset>
                </wp:positionH>
                <wp:positionV relativeFrom="paragraph">
                  <wp:posOffset>53340</wp:posOffset>
                </wp:positionV>
                <wp:extent cx="1083945" cy="904875"/>
                <wp:effectExtent l="0" t="0" r="20955" b="28575"/>
                <wp:wrapNone/>
                <wp:docPr id="284350813" name="Rectangle 284350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592FA6" id="Rectangle 284350813" o:spid="_x0000_s1026" style="position:absolute;margin-left:4.8pt;margin-top:4.2pt;width:85.35pt;height:71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" fillcolor="white [3201]" strokecolor="black [3200]" strokeweight=".25pt"/>
            </w:pict>
          </mc:Fallback>
        </mc:AlternateContent>
      </w:r>
    </w:p>
    <w:p w14:paraId="6AA829FE" w14:textId="77777777" w:rsidR="00BE3EF8" w:rsidRPr="000D5535" w:rsidRDefault="00BE3EF8" w:rsidP="00BE3EF8">
      <w:pPr>
        <w:rPr>
          <w:rFonts w:ascii="Times New Roman" w:hAnsi="Times New Roman" w:cs="Times New Roman"/>
          <w:sz w:val="24"/>
          <w:szCs w:val="24"/>
        </w:rPr>
      </w:pPr>
    </w:p>
    <w:p w14:paraId="505FF181" w14:textId="77777777" w:rsidR="00BE3EF8" w:rsidRPr="000D5535" w:rsidRDefault="00BE3EF8" w:rsidP="00BE3EF8">
      <w:pPr>
        <w:rPr>
          <w:rFonts w:ascii="Times New Roman" w:hAnsi="Times New Roman" w:cs="Times New Roman"/>
          <w:sz w:val="24"/>
          <w:szCs w:val="24"/>
        </w:rPr>
      </w:pPr>
    </w:p>
    <w:p w14:paraId="0BC0C1DA" w14:textId="77777777" w:rsidR="00BE3EF8" w:rsidRDefault="00BE3EF8" w:rsidP="00BE3EF8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sz w:val="24"/>
          <w:szCs w:val="24"/>
        </w:rPr>
        <w:t xml:space="preserve">  Faculty Signature</w:t>
      </w:r>
    </w:p>
    <w:p w14:paraId="7CD96F74" w14:textId="77777777" w:rsidR="00BE3EF8" w:rsidRDefault="00BE3EF8" w:rsidP="00BE3EF8">
      <w:pPr>
        <w:rPr>
          <w:rFonts w:ascii="Times New Roman" w:hAnsi="Times New Roman" w:cs="Times New Roman"/>
          <w:sz w:val="24"/>
          <w:szCs w:val="24"/>
        </w:rPr>
      </w:pPr>
    </w:p>
    <w:p w14:paraId="0A525A3D" w14:textId="6E26E17B" w:rsidR="00BE3EF8" w:rsidRPr="000D5535" w:rsidRDefault="00BE3EF8" w:rsidP="007A5516">
      <w:pPr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4EBA94D" wp14:editId="4FCAC85D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752475" cy="757526"/>
            <wp:effectExtent l="0" t="0" r="0" b="5080"/>
            <wp:wrapThrough wrapText="bothSides">
              <wp:wrapPolygon edited="0">
                <wp:start x="7109" y="0"/>
                <wp:lineTo x="3281" y="2174"/>
                <wp:lineTo x="0" y="6523"/>
                <wp:lineTo x="0" y="13047"/>
                <wp:lineTo x="1094" y="17940"/>
                <wp:lineTo x="6015" y="20658"/>
                <wp:lineTo x="6562" y="21201"/>
                <wp:lineTo x="14218" y="21201"/>
                <wp:lineTo x="14765" y="20658"/>
                <wp:lineTo x="19139" y="17940"/>
                <wp:lineTo x="20780" y="12503"/>
                <wp:lineTo x="20780" y="6523"/>
                <wp:lineTo x="16952" y="2174"/>
                <wp:lineTo x="13671" y="0"/>
                <wp:lineTo x="7109" y="0"/>
              </wp:wrapPolygon>
            </wp:wrapThrough>
            <wp:docPr id="1728967193" name="Picture 1728967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5C8EF5" w14:textId="77777777" w:rsidR="00BE3EF8" w:rsidRPr="000D5535" w:rsidRDefault="00BE3EF8" w:rsidP="00BE3EF8">
      <w:pPr>
        <w:pStyle w:val="NormalWeb"/>
        <w:jc w:val="center"/>
      </w:pPr>
    </w:p>
    <w:p w14:paraId="3DE51AB4" w14:textId="77777777" w:rsidR="00BE3EF8" w:rsidRPr="000D5535" w:rsidRDefault="00BE3EF8" w:rsidP="00BE3E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193E5318" w14:textId="77777777" w:rsidR="00BE3EF8" w:rsidRPr="000D5535" w:rsidRDefault="00BE3EF8" w:rsidP="00BE3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Pr="000D5535">
        <w:rPr>
          <w:rFonts w:ascii="Times New Roman" w:hAnsi="Times New Roman" w:cs="Times New Roman"/>
          <w:b/>
          <w:sz w:val="24"/>
          <w:szCs w:val="24"/>
        </w:rPr>
        <w:br/>
        <w:t>PYTHON PROGRAMMING LAB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4"/>
        <w:gridCol w:w="3876"/>
      </w:tblGrid>
      <w:tr w:rsidR="00BE3EF8" w:rsidRPr="000D5535" w14:paraId="3041A344" w14:textId="77777777" w:rsidTr="001416AA">
        <w:trPr>
          <w:trHeight w:val="564"/>
          <w:jc w:val="center"/>
        </w:trPr>
        <w:tc>
          <w:tcPr>
            <w:tcW w:w="4224" w:type="dxa"/>
            <w:vAlign w:val="center"/>
          </w:tcPr>
          <w:p w14:paraId="0706822F" w14:textId="3DED79D6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  <w:r w:rsidR="007A55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76" w:type="dxa"/>
            <w:vAlign w:val="center"/>
          </w:tcPr>
          <w:p w14:paraId="1FBCFCF9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10-07-2025</w:t>
            </w:r>
          </w:p>
        </w:tc>
      </w:tr>
      <w:tr w:rsidR="00BE3EF8" w:rsidRPr="000D5535" w14:paraId="28CD9795" w14:textId="77777777" w:rsidTr="001416AA">
        <w:trPr>
          <w:trHeight w:val="564"/>
          <w:jc w:val="center"/>
        </w:trPr>
        <w:tc>
          <w:tcPr>
            <w:tcW w:w="4224" w:type="dxa"/>
            <w:vAlign w:val="center"/>
          </w:tcPr>
          <w:p w14:paraId="61213421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SIVALAKSHMI PS</w:t>
            </w:r>
          </w:p>
        </w:tc>
        <w:tc>
          <w:tcPr>
            <w:tcW w:w="3876" w:type="dxa"/>
            <w:vAlign w:val="center"/>
          </w:tcPr>
          <w:p w14:paraId="51D9BA51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Reg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24117038</w:t>
            </w:r>
          </w:p>
        </w:tc>
      </w:tr>
      <w:tr w:rsidR="00BE3EF8" w:rsidRPr="000D5535" w14:paraId="2A432721" w14:textId="77777777" w:rsidTr="001416AA">
        <w:trPr>
          <w:trHeight w:val="531"/>
          <w:jc w:val="center"/>
        </w:trPr>
        <w:tc>
          <w:tcPr>
            <w:tcW w:w="8100" w:type="dxa"/>
            <w:gridSpan w:val="2"/>
            <w:vAlign w:val="center"/>
          </w:tcPr>
          <w:p w14:paraId="723D0704" w14:textId="33B87CF1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 w:rsidR="007A55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551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A5516" w:rsidRPr="00F17B4D">
              <w:rPr>
                <w:rFonts w:ascii="Times New Roman" w:hAnsi="Times New Roman" w:cs="Times New Roman"/>
                <w:sz w:val="24"/>
                <w:szCs w:val="24"/>
              </w:rPr>
              <w:t>ount words, lines, and characters</w:t>
            </w:r>
            <w:r w:rsidR="007A5516" w:rsidRPr="002068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E3EF8" w:rsidRPr="000D5535" w14:paraId="64C1226E" w14:textId="77777777" w:rsidTr="001416AA">
        <w:trPr>
          <w:trHeight w:val="531"/>
          <w:jc w:val="center"/>
        </w:trPr>
        <w:tc>
          <w:tcPr>
            <w:tcW w:w="8100" w:type="dxa"/>
            <w:gridSpan w:val="2"/>
          </w:tcPr>
          <w:p w14:paraId="6D40EE6F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457D88" w14:textId="77777777" w:rsidR="007A5516" w:rsidRPr="000D5535" w:rsidRDefault="00BE3EF8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proofErr w:type="gramEnd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5516" w:rsidRPr="00F17B4D">
              <w:rPr>
                <w:rFonts w:ascii="Times New Roman" w:hAnsi="Times New Roman" w:cs="Times New Roman"/>
                <w:sz w:val="24"/>
                <w:szCs w:val="24"/>
              </w:rPr>
              <w:t>Write a program to count words, lines, and characters in a user-provided sentence.</w:t>
            </w:r>
          </w:p>
          <w:p w14:paraId="6F08032B" w14:textId="61ED763D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A1EFCB" w14:textId="77777777" w:rsidR="007A5516" w:rsidRPr="00F17B4D" w:rsidRDefault="007A5516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word=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input(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"Enter A Sentence: ")</w:t>
            </w:r>
          </w:p>
          <w:p w14:paraId="2E790B06" w14:textId="77777777" w:rsidR="007A5516" w:rsidRPr="00F17B4D" w:rsidRDefault="007A5516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numofsent</w:t>
            </w:r>
            <w:proofErr w:type="spell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word.split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("."))</w:t>
            </w:r>
          </w:p>
          <w:p w14:paraId="74A8BB92" w14:textId="77777777" w:rsidR="007A5516" w:rsidRPr="00F17B4D" w:rsidRDefault="007A5516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 xml:space="preserve">"Number of Sentence = 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numofsent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830BA71" w14:textId="77777777" w:rsidR="007A5516" w:rsidRPr="00F17B4D" w:rsidRDefault="007A5516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countword</w:t>
            </w:r>
            <w:proofErr w:type="spell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proofErr w:type="spellStart"/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word.split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(" ")</w:t>
            </w:r>
          </w:p>
          <w:p w14:paraId="506D31D4" w14:textId="77777777" w:rsidR="007A5516" w:rsidRPr="00F17B4D" w:rsidRDefault="007A5516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 xml:space="preserve">"Number of Lines = 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countword</w:t>
            </w:r>
            <w:proofErr w:type="spell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  <w:p w14:paraId="081D7560" w14:textId="77777777" w:rsidR="007A5516" w:rsidRPr="000D5535" w:rsidRDefault="007A5516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 xml:space="preserve">"Number of Characters = </w:t>
            </w:r>
            <w:proofErr w:type="gram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",</w:t>
            </w:r>
            <w:proofErr w:type="spellStart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len</w:t>
            </w:r>
            <w:proofErr w:type="spellEnd"/>
            <w:proofErr w:type="gramEnd"/>
            <w:r w:rsidRPr="00F17B4D">
              <w:rPr>
                <w:rFonts w:ascii="Times New Roman" w:hAnsi="Times New Roman" w:cs="Times New Roman"/>
                <w:sz w:val="24"/>
                <w:szCs w:val="24"/>
              </w:rPr>
              <w:t>(word))</w:t>
            </w:r>
          </w:p>
          <w:p w14:paraId="216E89BA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656D9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5E981B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DEC0C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55098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18E96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51B32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EF8" w:rsidRPr="000D5535" w14:paraId="66A9ACDE" w14:textId="77777777" w:rsidTr="001416AA">
        <w:trPr>
          <w:trHeight w:val="531"/>
          <w:jc w:val="center"/>
        </w:trPr>
        <w:tc>
          <w:tcPr>
            <w:tcW w:w="8100" w:type="dxa"/>
            <w:gridSpan w:val="2"/>
          </w:tcPr>
          <w:p w14:paraId="633FAE54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Output Screenshot/Text</w:t>
            </w:r>
          </w:p>
          <w:p w14:paraId="1D0FAA41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033C01" w14:textId="4CFC85BB" w:rsidR="00BE3EF8" w:rsidRPr="000D5535" w:rsidRDefault="007A5516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528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EA33D5D" wp14:editId="2775D7E0">
                  <wp:extent cx="4766733" cy="1066446"/>
                  <wp:effectExtent l="0" t="0" r="0" b="635"/>
                  <wp:docPr id="6189256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9256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179" cy="1067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1DBA4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B12A1E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59B70A" w14:textId="77777777" w:rsidR="00BE3EF8" w:rsidRPr="000D5535" w:rsidRDefault="00BE3EF8" w:rsidP="00BE3EF8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756603" wp14:editId="7FD74CD7">
                <wp:simplePos x="0" y="0"/>
                <wp:positionH relativeFrom="column">
                  <wp:posOffset>60960</wp:posOffset>
                </wp:positionH>
                <wp:positionV relativeFrom="paragraph">
                  <wp:posOffset>53340</wp:posOffset>
                </wp:positionV>
                <wp:extent cx="1083945" cy="904875"/>
                <wp:effectExtent l="0" t="0" r="20955" b="28575"/>
                <wp:wrapNone/>
                <wp:docPr id="760032602" name="Rectangle 760032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828F36" id="Rectangle 760032602" o:spid="_x0000_s1026" style="position:absolute;margin-left:4.8pt;margin-top:4.2pt;width:85.35pt;height:71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" fillcolor="white [3201]" strokecolor="black [3200]" strokeweight=".25pt"/>
            </w:pict>
          </mc:Fallback>
        </mc:AlternateContent>
      </w:r>
    </w:p>
    <w:p w14:paraId="0ACFADD0" w14:textId="77777777" w:rsidR="00BE3EF8" w:rsidRPr="000D5535" w:rsidRDefault="00BE3EF8" w:rsidP="00BE3EF8">
      <w:pPr>
        <w:rPr>
          <w:rFonts w:ascii="Times New Roman" w:hAnsi="Times New Roman" w:cs="Times New Roman"/>
          <w:sz w:val="24"/>
          <w:szCs w:val="24"/>
        </w:rPr>
      </w:pPr>
    </w:p>
    <w:p w14:paraId="5C4BBA5C" w14:textId="77777777" w:rsidR="00BE3EF8" w:rsidRPr="000D5535" w:rsidRDefault="00BE3EF8" w:rsidP="00BE3EF8">
      <w:pPr>
        <w:rPr>
          <w:rFonts w:ascii="Times New Roman" w:hAnsi="Times New Roman" w:cs="Times New Roman"/>
          <w:sz w:val="24"/>
          <w:szCs w:val="24"/>
        </w:rPr>
      </w:pPr>
    </w:p>
    <w:p w14:paraId="6039454B" w14:textId="77777777" w:rsidR="00BE3EF8" w:rsidRDefault="00BE3EF8" w:rsidP="00BE3EF8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sz w:val="24"/>
          <w:szCs w:val="24"/>
        </w:rPr>
        <w:t xml:space="preserve">  Faculty Signature</w:t>
      </w:r>
    </w:p>
    <w:p w14:paraId="01ABC673" w14:textId="2E1BC607" w:rsidR="00BE3EF8" w:rsidRPr="000D5535" w:rsidRDefault="00BE3EF8" w:rsidP="007A5516">
      <w:pPr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7E1CCD1" wp14:editId="1C7B2753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752475" cy="757526"/>
            <wp:effectExtent l="0" t="0" r="0" b="5080"/>
            <wp:wrapThrough wrapText="bothSides">
              <wp:wrapPolygon edited="0">
                <wp:start x="7109" y="0"/>
                <wp:lineTo x="3281" y="2174"/>
                <wp:lineTo x="0" y="6523"/>
                <wp:lineTo x="0" y="13047"/>
                <wp:lineTo x="1094" y="17940"/>
                <wp:lineTo x="6015" y="20658"/>
                <wp:lineTo x="6562" y="21201"/>
                <wp:lineTo x="14218" y="21201"/>
                <wp:lineTo x="14765" y="20658"/>
                <wp:lineTo x="19139" y="17940"/>
                <wp:lineTo x="20780" y="12503"/>
                <wp:lineTo x="20780" y="6523"/>
                <wp:lineTo x="16952" y="2174"/>
                <wp:lineTo x="13671" y="0"/>
                <wp:lineTo x="7109" y="0"/>
              </wp:wrapPolygon>
            </wp:wrapThrough>
            <wp:docPr id="42069346" name="Picture 42069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E8E472" w14:textId="77777777" w:rsidR="00BE3EF8" w:rsidRPr="000D5535" w:rsidRDefault="00BE3EF8" w:rsidP="00BE3EF8">
      <w:pPr>
        <w:pStyle w:val="NormalWeb"/>
        <w:jc w:val="center"/>
      </w:pPr>
    </w:p>
    <w:p w14:paraId="4290CBDF" w14:textId="77777777" w:rsidR="00BE3EF8" w:rsidRPr="000D5535" w:rsidRDefault="00BE3EF8" w:rsidP="00BE3E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</w:p>
    <w:p w14:paraId="47EA0E6A" w14:textId="77777777" w:rsidR="00BE3EF8" w:rsidRPr="000D5535" w:rsidRDefault="00BE3EF8" w:rsidP="00BE3EF8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b/>
          <w:sz w:val="24"/>
          <w:szCs w:val="24"/>
        </w:rPr>
        <w:t>Department of Computer Science</w:t>
      </w:r>
      <w:r w:rsidRPr="000D5535">
        <w:rPr>
          <w:rFonts w:ascii="Times New Roman" w:hAnsi="Times New Roman" w:cs="Times New Roman"/>
          <w:b/>
          <w:sz w:val="24"/>
          <w:szCs w:val="24"/>
        </w:rPr>
        <w:br/>
        <w:t>PYTHON PROGRAMMING LAB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24"/>
        <w:gridCol w:w="3876"/>
      </w:tblGrid>
      <w:tr w:rsidR="00BE3EF8" w:rsidRPr="000D5535" w14:paraId="4677CB99" w14:textId="77777777" w:rsidTr="001416AA">
        <w:trPr>
          <w:trHeight w:val="564"/>
          <w:jc w:val="center"/>
        </w:trPr>
        <w:tc>
          <w:tcPr>
            <w:tcW w:w="4224" w:type="dxa"/>
            <w:vAlign w:val="center"/>
          </w:tcPr>
          <w:p w14:paraId="7937E1A1" w14:textId="4B1DA920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</w:t>
            </w:r>
            <w:r w:rsidR="007A55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76" w:type="dxa"/>
            <w:vAlign w:val="center"/>
          </w:tcPr>
          <w:p w14:paraId="6FD7D79E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Date: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10-07-2025</w:t>
            </w:r>
          </w:p>
        </w:tc>
      </w:tr>
      <w:tr w:rsidR="00BE3EF8" w:rsidRPr="000D5535" w14:paraId="4C5D68C2" w14:textId="77777777" w:rsidTr="001416AA">
        <w:trPr>
          <w:trHeight w:val="564"/>
          <w:jc w:val="center"/>
        </w:trPr>
        <w:tc>
          <w:tcPr>
            <w:tcW w:w="4224" w:type="dxa"/>
            <w:vAlign w:val="center"/>
          </w:tcPr>
          <w:p w14:paraId="7CCA8884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SIVALAKSHMI PS</w:t>
            </w:r>
          </w:p>
        </w:tc>
        <w:tc>
          <w:tcPr>
            <w:tcW w:w="3876" w:type="dxa"/>
            <w:vAlign w:val="center"/>
          </w:tcPr>
          <w:p w14:paraId="00E42B4A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Reg No: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24117038</w:t>
            </w:r>
          </w:p>
        </w:tc>
      </w:tr>
      <w:tr w:rsidR="00BE3EF8" w:rsidRPr="000D5535" w14:paraId="3765EE73" w14:textId="77777777" w:rsidTr="001416AA">
        <w:trPr>
          <w:trHeight w:val="531"/>
          <w:jc w:val="center"/>
        </w:trPr>
        <w:tc>
          <w:tcPr>
            <w:tcW w:w="8100" w:type="dxa"/>
            <w:gridSpan w:val="2"/>
            <w:vAlign w:val="center"/>
          </w:tcPr>
          <w:p w14:paraId="3688C121" w14:textId="3F9F95DD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Title :</w:t>
            </w:r>
            <w:proofErr w:type="gramEnd"/>
            <w:r w:rsidR="007A5516">
              <w:t xml:space="preserve"> F</w:t>
            </w:r>
            <w:r w:rsidR="007A5516" w:rsidRPr="007A5516">
              <w:rPr>
                <w:rFonts w:ascii="Times New Roman" w:hAnsi="Times New Roman" w:cs="Times New Roman"/>
                <w:sz w:val="24"/>
                <w:szCs w:val="24"/>
              </w:rPr>
              <w:t>ind largest and smallest of 3 numbers</w:t>
            </w:r>
          </w:p>
        </w:tc>
      </w:tr>
      <w:tr w:rsidR="00BE3EF8" w:rsidRPr="000D5535" w14:paraId="3B23A135" w14:textId="77777777" w:rsidTr="001416AA">
        <w:trPr>
          <w:trHeight w:val="531"/>
          <w:jc w:val="center"/>
        </w:trPr>
        <w:tc>
          <w:tcPr>
            <w:tcW w:w="8100" w:type="dxa"/>
            <w:gridSpan w:val="2"/>
          </w:tcPr>
          <w:p w14:paraId="5C7974FD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802FD" w14:textId="77777777" w:rsidR="007A5516" w:rsidRPr="000D5535" w:rsidRDefault="00BE3EF8" w:rsidP="007A55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Program :</w:t>
            </w:r>
            <w:proofErr w:type="gramEnd"/>
            <w:r w:rsidRPr="000D55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5516" w:rsidRPr="00AD00E9">
              <w:rPr>
                <w:rFonts w:ascii="Times New Roman" w:hAnsi="Times New Roman" w:cs="Times New Roman"/>
                <w:sz w:val="24"/>
                <w:szCs w:val="24"/>
              </w:rPr>
              <w:t>Write a program that uses built-in functions to find the largest and smallest among three numbers.</w:t>
            </w:r>
          </w:p>
          <w:p w14:paraId="3A89E521" w14:textId="44378551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03BF3A" w14:textId="77777777" w:rsidR="007A5516" w:rsidRPr="00AD00E9" w:rsidRDefault="007A5516" w:rsidP="007A551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 = </w:t>
            </w: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int(input(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"Enter the first number: "))</w:t>
            </w:r>
          </w:p>
          <w:p w14:paraId="33CBE55E" w14:textId="77777777" w:rsidR="007A5516" w:rsidRPr="00AD00E9" w:rsidRDefault="007A5516" w:rsidP="007A551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b = </w:t>
            </w: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int(input(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"Enter the second number: "))</w:t>
            </w:r>
          </w:p>
          <w:p w14:paraId="302B2410" w14:textId="77777777" w:rsidR="007A5516" w:rsidRPr="00AD00E9" w:rsidRDefault="007A5516" w:rsidP="007A551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 = </w:t>
            </w: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int(input(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"Enter the third number: "))</w:t>
            </w:r>
          </w:p>
          <w:p w14:paraId="02133649" w14:textId="77777777" w:rsidR="007A5516" w:rsidRPr="00AD00E9" w:rsidRDefault="007A5516" w:rsidP="007A551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largest = </w:t>
            </w: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max(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b, c)</w:t>
            </w:r>
          </w:p>
          <w:p w14:paraId="36163209" w14:textId="77777777" w:rsidR="007A5516" w:rsidRPr="00AD00E9" w:rsidRDefault="007A5516" w:rsidP="007A551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smallest = </w:t>
            </w: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min(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a, b, c)</w:t>
            </w:r>
          </w:p>
          <w:p w14:paraId="0C8A60DC" w14:textId="77777777" w:rsidR="007A5516" w:rsidRPr="00AD00E9" w:rsidRDefault="007A5516" w:rsidP="007A551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"Largest number is:", largest)</w:t>
            </w:r>
          </w:p>
          <w:p w14:paraId="33B29D62" w14:textId="77777777" w:rsidR="007A5516" w:rsidRPr="00AD00E9" w:rsidRDefault="007A5516" w:rsidP="007A551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gramEnd"/>
            <w:r w:rsidRPr="00AD00E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"Smallest number is:", smallest)</w:t>
            </w:r>
          </w:p>
          <w:p w14:paraId="5727E6F2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D3C874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DCB41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C6B06E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6B4799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A6980B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E3EF8" w:rsidRPr="000D5535" w14:paraId="00367978" w14:textId="77777777" w:rsidTr="001416AA">
        <w:trPr>
          <w:trHeight w:val="531"/>
          <w:jc w:val="center"/>
        </w:trPr>
        <w:tc>
          <w:tcPr>
            <w:tcW w:w="8100" w:type="dxa"/>
            <w:gridSpan w:val="2"/>
          </w:tcPr>
          <w:p w14:paraId="6331F6EA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5535">
              <w:rPr>
                <w:rFonts w:ascii="Times New Roman" w:hAnsi="Times New Roman" w:cs="Times New Roman"/>
                <w:sz w:val="24"/>
                <w:szCs w:val="24"/>
              </w:rPr>
              <w:t>Output Screenshot/Text</w:t>
            </w:r>
          </w:p>
          <w:p w14:paraId="0EDA658C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66CF8" w14:textId="49DEE0E1" w:rsidR="00BE3EF8" w:rsidRPr="000D5535" w:rsidRDefault="007A5516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00E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665EF09" wp14:editId="0F8FD0D6">
                  <wp:extent cx="4555066" cy="855656"/>
                  <wp:effectExtent l="0" t="0" r="0" b="1905"/>
                  <wp:docPr id="13291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9138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9791" cy="858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F6061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612D7F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1CF098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6D3C1" w14:textId="77777777" w:rsidR="00BE3EF8" w:rsidRPr="000D5535" w:rsidRDefault="00BE3EF8" w:rsidP="001416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DEA8B7" w14:textId="77777777" w:rsidR="00BE3EF8" w:rsidRPr="000D5535" w:rsidRDefault="00BE3EF8" w:rsidP="00BE3EF8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A053E0" wp14:editId="10BE7F1C">
                <wp:simplePos x="0" y="0"/>
                <wp:positionH relativeFrom="column">
                  <wp:posOffset>60960</wp:posOffset>
                </wp:positionH>
                <wp:positionV relativeFrom="paragraph">
                  <wp:posOffset>53340</wp:posOffset>
                </wp:positionV>
                <wp:extent cx="1083945" cy="904875"/>
                <wp:effectExtent l="0" t="0" r="20955" b="28575"/>
                <wp:wrapNone/>
                <wp:docPr id="340638830" name="Rectangle 340638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9048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75F572" id="Rectangle 340638830" o:spid="_x0000_s1026" style="position:absolute;margin-left:4.8pt;margin-top:4.2pt;width:85.35pt;height:71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" fillcolor="white [3201]" strokecolor="black [3200]" strokeweight=".25pt"/>
            </w:pict>
          </mc:Fallback>
        </mc:AlternateContent>
      </w:r>
    </w:p>
    <w:p w14:paraId="2CFB5032" w14:textId="77777777" w:rsidR="00BE3EF8" w:rsidRPr="000D5535" w:rsidRDefault="00BE3EF8" w:rsidP="00BE3EF8">
      <w:pPr>
        <w:rPr>
          <w:rFonts w:ascii="Times New Roman" w:hAnsi="Times New Roman" w:cs="Times New Roman"/>
          <w:sz w:val="24"/>
          <w:szCs w:val="24"/>
        </w:rPr>
      </w:pPr>
    </w:p>
    <w:p w14:paraId="40405C9D" w14:textId="77777777" w:rsidR="00BE3EF8" w:rsidRPr="000D5535" w:rsidRDefault="00BE3EF8" w:rsidP="00BE3EF8">
      <w:pPr>
        <w:rPr>
          <w:rFonts w:ascii="Times New Roman" w:hAnsi="Times New Roman" w:cs="Times New Roman"/>
          <w:sz w:val="24"/>
          <w:szCs w:val="24"/>
        </w:rPr>
      </w:pPr>
    </w:p>
    <w:p w14:paraId="791F1346" w14:textId="60FC64E5" w:rsidR="00BE3EF8" w:rsidRDefault="00BE3EF8" w:rsidP="00BE3EF8">
      <w:pPr>
        <w:rPr>
          <w:rFonts w:ascii="Times New Roman" w:hAnsi="Times New Roman" w:cs="Times New Roman"/>
          <w:sz w:val="24"/>
          <w:szCs w:val="24"/>
        </w:rPr>
      </w:pPr>
      <w:r w:rsidRPr="000D5535">
        <w:rPr>
          <w:rFonts w:ascii="Times New Roman" w:hAnsi="Times New Roman" w:cs="Times New Roman"/>
          <w:sz w:val="24"/>
          <w:szCs w:val="24"/>
        </w:rPr>
        <w:t xml:space="preserve">  Faculty Signature</w:t>
      </w:r>
    </w:p>
    <w:sectPr w:rsidR="00BE3EF8" w:rsidSect="00BE3EF8">
      <w:pgSz w:w="11906" w:h="16838" w:code="9"/>
      <w:pgMar w:top="1440" w:right="1440" w:bottom="1350" w:left="2160" w:header="720" w:footer="720" w:gutter="0"/>
      <w:pgBorders>
        <w:top w:val="single" w:sz="12" w:space="4" w:color="000000"/>
        <w:left w:val="single" w:sz="12" w:space="4" w:color="000000"/>
        <w:bottom w:val="single" w:sz="12" w:space="4" w:color="000000"/>
        <w:right w:val="single" w:sz="12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283B2" w14:textId="77777777" w:rsidR="00787C47" w:rsidRDefault="00787C47">
      <w:pPr>
        <w:spacing w:after="0" w:line="240" w:lineRule="auto"/>
      </w:pPr>
      <w:r>
        <w:separator/>
      </w:r>
    </w:p>
  </w:endnote>
  <w:endnote w:type="continuationSeparator" w:id="0">
    <w:p w14:paraId="11FC7465" w14:textId="77777777" w:rsidR="00787C47" w:rsidRDefault="0078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D3D03" w14:textId="77777777" w:rsidR="00787C47" w:rsidRDefault="00787C47">
      <w:pPr>
        <w:spacing w:after="0" w:line="240" w:lineRule="auto"/>
      </w:pPr>
      <w:r>
        <w:separator/>
      </w:r>
    </w:p>
  </w:footnote>
  <w:footnote w:type="continuationSeparator" w:id="0">
    <w:p w14:paraId="77296B36" w14:textId="77777777" w:rsidR="00787C47" w:rsidRDefault="00787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0723A5"/>
    <w:multiLevelType w:val="hybridMultilevel"/>
    <w:tmpl w:val="B0F65C08"/>
    <w:lvl w:ilvl="0" w:tplc="3998F31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num w:numId="1" w16cid:durableId="933708106">
    <w:abstractNumId w:val="8"/>
  </w:num>
  <w:num w:numId="2" w16cid:durableId="831600405">
    <w:abstractNumId w:val="6"/>
  </w:num>
  <w:num w:numId="3" w16cid:durableId="681278268">
    <w:abstractNumId w:val="5"/>
  </w:num>
  <w:num w:numId="4" w16cid:durableId="476143447">
    <w:abstractNumId w:val="4"/>
  </w:num>
  <w:num w:numId="5" w16cid:durableId="937904230">
    <w:abstractNumId w:val="7"/>
  </w:num>
  <w:num w:numId="6" w16cid:durableId="1842427782">
    <w:abstractNumId w:val="3"/>
  </w:num>
  <w:num w:numId="7" w16cid:durableId="1306856803">
    <w:abstractNumId w:val="2"/>
  </w:num>
  <w:num w:numId="8" w16cid:durableId="579561000">
    <w:abstractNumId w:val="1"/>
  </w:num>
  <w:num w:numId="9" w16cid:durableId="1262031929">
    <w:abstractNumId w:val="0"/>
  </w:num>
  <w:num w:numId="10" w16cid:durableId="6102830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5535"/>
    <w:rsid w:val="0015074B"/>
    <w:rsid w:val="001B2A33"/>
    <w:rsid w:val="00235E6E"/>
    <w:rsid w:val="0029639D"/>
    <w:rsid w:val="00326F90"/>
    <w:rsid w:val="00424BBA"/>
    <w:rsid w:val="004269CA"/>
    <w:rsid w:val="004F5987"/>
    <w:rsid w:val="00575048"/>
    <w:rsid w:val="006E3F4D"/>
    <w:rsid w:val="007869C6"/>
    <w:rsid w:val="00787C47"/>
    <w:rsid w:val="007A5516"/>
    <w:rsid w:val="00855E5A"/>
    <w:rsid w:val="009B09B1"/>
    <w:rsid w:val="00AA1D8D"/>
    <w:rsid w:val="00AD63A9"/>
    <w:rsid w:val="00AE2FF6"/>
    <w:rsid w:val="00B47730"/>
    <w:rsid w:val="00BE3EF8"/>
    <w:rsid w:val="00C913C7"/>
    <w:rsid w:val="00CB0664"/>
    <w:rsid w:val="00E63A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909587"/>
  <w14:defaultImageDpi w14:val="300"/>
  <w15:docId w15:val="{3F8DEF32-9586-4C93-B1DF-5F3DE103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75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5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R Warrier</dc:creator>
  <cp:keywords/>
  <dc:description>generated by python-docx</dc:description>
  <cp:lastModifiedBy>siva lakshmi</cp:lastModifiedBy>
  <cp:revision>2</cp:revision>
  <dcterms:created xsi:type="dcterms:W3CDTF">2025-07-17T04:52:00Z</dcterms:created>
  <dcterms:modified xsi:type="dcterms:W3CDTF">2025-07-17T04:52:00Z</dcterms:modified>
  <cp:category/>
</cp:coreProperties>
</file>